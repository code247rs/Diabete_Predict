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6891A" w14:textId="7AF38F10" w:rsidR="00434B05" w:rsidRDefault="00434B05" w:rsidP="00434B05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Alnd Srud Mirza --- 01-22-00127</w:t>
      </w:r>
    </w:p>
    <w:p w14:paraId="4FDF6CA9" w14:textId="0FD4ADA7" w:rsidR="00913AE9" w:rsidRPr="00434B05" w:rsidRDefault="00000000" w:rsidP="00434B05">
      <w:pPr>
        <w:pStyle w:val="Heading1"/>
        <w:jc w:val="center"/>
        <w:rPr>
          <w:sz w:val="36"/>
          <w:szCs w:val="36"/>
        </w:rPr>
      </w:pPr>
      <w:r w:rsidRPr="00434B05">
        <w:rPr>
          <w:sz w:val="36"/>
          <w:szCs w:val="36"/>
        </w:rPr>
        <w:t>Diabetes Dataset Report</w:t>
      </w:r>
    </w:p>
    <w:p w14:paraId="495869C2" w14:textId="77777777" w:rsidR="00913AE9" w:rsidRPr="00931FF8" w:rsidRDefault="00000000">
      <w:pPr>
        <w:rPr>
          <w:rFonts w:ascii="Helvetica Neue" w:hAnsi="Helvetica Neue"/>
        </w:rPr>
      </w:pPr>
      <w:r w:rsidRPr="00931FF8">
        <w:rPr>
          <w:rFonts w:ascii="Helvetica Neue" w:hAnsi="Helvetica Neue"/>
        </w:rPr>
        <w:t>This document provides an overview of the dataset used in our diabetes prediction application. The dataset includes clinical and demographic features collected from 1000 patients, which are used to train a machine learning model for classifying the likelihood of diabetes.</w:t>
      </w:r>
    </w:p>
    <w:p w14:paraId="5FDE1390" w14:textId="77777777" w:rsidR="00913AE9" w:rsidRDefault="00000000">
      <w:pPr>
        <w:pStyle w:val="Heading2"/>
      </w:pPr>
      <w:r>
        <w:t>Dataset Description</w:t>
      </w:r>
    </w:p>
    <w:p w14:paraId="65A15E37" w14:textId="77777777" w:rsidR="00913AE9" w:rsidRPr="00931FF8" w:rsidRDefault="00000000">
      <w:pPr>
        <w:rPr>
          <w:rFonts w:ascii="Helvetica Neue" w:hAnsi="Helvetica Neue"/>
        </w:rPr>
      </w:pPr>
      <w:r w:rsidRPr="00931FF8">
        <w:rPr>
          <w:rFonts w:ascii="Helvetica Neue" w:hAnsi="Helvetica Neue"/>
        </w:rPr>
        <w:t>The dataset contains 14 columns, including patient demographics and medical test results. The target variable is 'CLASS', which indicates the diabetes category of a patient:</w:t>
      </w:r>
      <w:r w:rsidRPr="00931FF8">
        <w:rPr>
          <w:rFonts w:ascii="Helvetica Neue" w:hAnsi="Helvetica Neue"/>
        </w:rPr>
        <w:br/>
        <w:t>- N: Non-Diabetic</w:t>
      </w:r>
      <w:r w:rsidRPr="00931FF8">
        <w:rPr>
          <w:rFonts w:ascii="Helvetica Neue" w:hAnsi="Helvetica Neue"/>
        </w:rPr>
        <w:br/>
        <w:t>- P: Pre-Diabetic</w:t>
      </w:r>
      <w:r w:rsidRPr="00931FF8">
        <w:rPr>
          <w:rFonts w:ascii="Helvetica Neue" w:hAnsi="Helvetica Neue"/>
        </w:rPr>
        <w:br/>
        <w:t>- D: Diabetic</w:t>
      </w:r>
      <w:r w:rsidRPr="00931FF8">
        <w:rPr>
          <w:rFonts w:ascii="Helvetica Neue" w:hAnsi="Helvetica Neue"/>
        </w:rPr>
        <w:br/>
      </w:r>
    </w:p>
    <w:p w14:paraId="7AA85B30" w14:textId="77777777" w:rsidR="00913AE9" w:rsidRPr="00931FF8" w:rsidRDefault="00000000">
      <w:pPr>
        <w:rPr>
          <w:rFonts w:ascii="Helvetica Neue" w:hAnsi="Helvetica Neue"/>
        </w:rPr>
      </w:pPr>
      <w:r w:rsidRPr="00931FF8">
        <w:rPr>
          <w:rFonts w:ascii="Helvetica Neue" w:hAnsi="Helvetica Neue"/>
        </w:rPr>
        <w:t>Features include:</w:t>
      </w:r>
      <w:r w:rsidRPr="00931FF8">
        <w:rPr>
          <w:rFonts w:ascii="Helvetica Neue" w:hAnsi="Helvetica Neue"/>
        </w:rPr>
        <w:br/>
        <w:t>- ID and No_Pation: Unique identifiers for each patient</w:t>
      </w:r>
      <w:r w:rsidRPr="00931FF8">
        <w:rPr>
          <w:rFonts w:ascii="Helvetica Neue" w:hAnsi="Helvetica Neue"/>
        </w:rPr>
        <w:br/>
        <w:t>- Gender: 'M' for Male, 'F' for Female</w:t>
      </w:r>
      <w:r w:rsidRPr="00931FF8">
        <w:rPr>
          <w:rFonts w:ascii="Helvetica Neue" w:hAnsi="Helvetica Neue"/>
        </w:rPr>
        <w:br/>
        <w:t>- AGE: Age of the patient</w:t>
      </w:r>
      <w:r w:rsidRPr="00931FF8">
        <w:rPr>
          <w:rFonts w:ascii="Helvetica Neue" w:hAnsi="Helvetica Neue"/>
        </w:rPr>
        <w:br/>
        <w:t>- Urea, Cr, HbA1c, Chol, TG, HDL, LDL, VLDL, BMI: Results from various blood and biochemical tests</w:t>
      </w:r>
    </w:p>
    <w:p w14:paraId="04B35031" w14:textId="77777777" w:rsidR="00913AE9" w:rsidRDefault="00000000">
      <w:pPr>
        <w:pStyle w:val="Heading2"/>
      </w:pPr>
      <w:r>
        <w:t>Dataset Statistics</w:t>
      </w:r>
    </w:p>
    <w:p w14:paraId="6E180DC9" w14:textId="77777777" w:rsidR="00913AE9" w:rsidRPr="00931FF8" w:rsidRDefault="00000000">
      <w:pPr>
        <w:rPr>
          <w:rFonts w:ascii="Helvetica Neue" w:hAnsi="Helvetica Neue"/>
        </w:rPr>
      </w:pPr>
      <w:r w:rsidRPr="00931FF8">
        <w:rPr>
          <w:rFonts w:ascii="Helvetica Neue" w:hAnsi="Helvetica Neue"/>
        </w:rPr>
        <w:t>Number of Rows: 1000</w:t>
      </w:r>
    </w:p>
    <w:p w14:paraId="2BD5DBBF" w14:textId="77777777" w:rsidR="00913AE9" w:rsidRPr="00931FF8" w:rsidRDefault="00000000">
      <w:pPr>
        <w:rPr>
          <w:rFonts w:ascii="Helvetica Neue" w:hAnsi="Helvetica Neue"/>
        </w:rPr>
      </w:pPr>
      <w:r w:rsidRPr="00931FF8">
        <w:rPr>
          <w:rFonts w:ascii="Helvetica Neue" w:hAnsi="Helvetica Neue"/>
        </w:rPr>
        <w:t>Number of Columns: 14</w:t>
      </w:r>
    </w:p>
    <w:p w14:paraId="465BEE4D" w14:textId="77777777" w:rsidR="00913AE9" w:rsidRDefault="00000000">
      <w:pPr>
        <w:pStyle w:val="Heading2"/>
      </w:pPr>
      <w:r>
        <w:t>Example Records</w:t>
      </w:r>
    </w:p>
    <w:p w14:paraId="4FD1D77D" w14:textId="77777777" w:rsidR="00913AE9" w:rsidRPr="00931FF8" w:rsidRDefault="00000000">
      <w:pPr>
        <w:rPr>
          <w:rFonts w:ascii="Helvetica Neue" w:hAnsi="Helvetica Neue"/>
        </w:rPr>
      </w:pPr>
      <w:r w:rsidRPr="00931FF8">
        <w:rPr>
          <w:rFonts w:ascii="Helvetica Neue" w:hAnsi="Helvetica Neue"/>
        </w:rPr>
        <w:t>Here are some example patient records from the dataset:</w:t>
      </w:r>
    </w:p>
    <w:p w14:paraId="4044B63E" w14:textId="77777777" w:rsidR="00913AE9" w:rsidRPr="00931FF8" w:rsidRDefault="00000000">
      <w:pPr>
        <w:rPr>
          <w:rFonts w:ascii="Helvetica Neue" w:hAnsi="Helvetica Neue"/>
        </w:rPr>
      </w:pPr>
      <w:r w:rsidRPr="00931FF8">
        <w:rPr>
          <w:rFonts w:ascii="Helvetica Neue" w:hAnsi="Helvetica Neue"/>
        </w:rPr>
        <w:t>Example 1: AGE: 50, Gender: F, HbA1c: 4.9, BMI: 24.0, CLASS: N</w:t>
      </w:r>
    </w:p>
    <w:p w14:paraId="27104E94" w14:textId="77777777" w:rsidR="00913AE9" w:rsidRPr="00931FF8" w:rsidRDefault="00000000">
      <w:pPr>
        <w:rPr>
          <w:rFonts w:ascii="Helvetica Neue" w:hAnsi="Helvetica Neue"/>
        </w:rPr>
      </w:pPr>
      <w:r w:rsidRPr="00931FF8">
        <w:rPr>
          <w:rFonts w:ascii="Helvetica Neue" w:hAnsi="Helvetica Neue"/>
        </w:rPr>
        <w:t>Example 2: AGE: 26, Gender: M, HbA1c: 4.9, BMI: 23.0, CLASS: N</w:t>
      </w:r>
    </w:p>
    <w:p w14:paraId="37A34661" w14:textId="77777777" w:rsidR="00913AE9" w:rsidRPr="00931FF8" w:rsidRDefault="00000000">
      <w:pPr>
        <w:rPr>
          <w:rFonts w:ascii="Helvetica Neue" w:hAnsi="Helvetica Neue"/>
        </w:rPr>
      </w:pPr>
      <w:r w:rsidRPr="00931FF8">
        <w:rPr>
          <w:rFonts w:ascii="Helvetica Neue" w:hAnsi="Helvetica Neue"/>
        </w:rPr>
        <w:t>Example 3: AGE: 50, Gender: F, HbA1c: 4.9, BMI: 24.0, CLASS: N</w:t>
      </w:r>
    </w:p>
    <w:p w14:paraId="0DCFBD13" w14:textId="77777777" w:rsidR="00913AE9" w:rsidRDefault="00000000">
      <w:pPr>
        <w:pStyle w:val="Heading2"/>
      </w:pPr>
      <w:r>
        <w:t>Usage</w:t>
      </w:r>
    </w:p>
    <w:p w14:paraId="75954077" w14:textId="77777777" w:rsidR="00913AE9" w:rsidRPr="00931FF8" w:rsidRDefault="00000000">
      <w:pPr>
        <w:rPr>
          <w:rFonts w:ascii="Helvetica Neue" w:hAnsi="Helvetica Neue"/>
        </w:rPr>
      </w:pPr>
      <w:r w:rsidRPr="00931FF8">
        <w:rPr>
          <w:rFonts w:ascii="Helvetica Neue" w:hAnsi="Helvetica Neue"/>
        </w:rPr>
        <w:t>This dataset was used to train a machine learning model that powers the GUI application. The model predicts the risk of diabetes based on user input.</w:t>
      </w:r>
    </w:p>
    <w:sectPr w:rsidR="00913AE9" w:rsidRPr="00931F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250321">
    <w:abstractNumId w:val="8"/>
  </w:num>
  <w:num w:numId="2" w16cid:durableId="1524897142">
    <w:abstractNumId w:val="6"/>
  </w:num>
  <w:num w:numId="3" w16cid:durableId="1947467919">
    <w:abstractNumId w:val="5"/>
  </w:num>
  <w:num w:numId="4" w16cid:durableId="1815021776">
    <w:abstractNumId w:val="4"/>
  </w:num>
  <w:num w:numId="5" w16cid:durableId="752627949">
    <w:abstractNumId w:val="7"/>
  </w:num>
  <w:num w:numId="6" w16cid:durableId="2046565799">
    <w:abstractNumId w:val="3"/>
  </w:num>
  <w:num w:numId="7" w16cid:durableId="1442913132">
    <w:abstractNumId w:val="2"/>
  </w:num>
  <w:num w:numId="8" w16cid:durableId="1294825029">
    <w:abstractNumId w:val="1"/>
  </w:num>
  <w:num w:numId="9" w16cid:durableId="205792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4B05"/>
    <w:rsid w:val="006850C0"/>
    <w:rsid w:val="0075418D"/>
    <w:rsid w:val="00913AE9"/>
    <w:rsid w:val="00931FF8"/>
    <w:rsid w:val="00AA1D8D"/>
    <w:rsid w:val="00B47730"/>
    <w:rsid w:val="00CB0664"/>
    <w:rsid w:val="00FC693F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E4C5E"/>
  <w14:defaultImageDpi w14:val="300"/>
  <w15:docId w15:val="{0A2E8BFD-579E-0245-92B3-14C3AB74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Alnd Srud Mirza</cp:lastModifiedBy>
  <cp:revision>4</cp:revision>
  <dcterms:created xsi:type="dcterms:W3CDTF">2025-06-14T22:28:00Z</dcterms:created>
  <dcterms:modified xsi:type="dcterms:W3CDTF">2025-06-14T23:34:00Z</dcterms:modified>
  <cp:category/>
</cp:coreProperties>
</file>